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9FC11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111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17 June </w:t>
            </w:r>
            <w:r>
              <w:rPr>
                <w:rFonts w:ascii="Arial" w:hAnsi="Arial" w:cs="Arial"/>
              </w:rPr>
              <w:t>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LTVIP2025TMID29152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SmartSDLC – AI-Enhanced Software Development Lifecycle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71004C28">
      <w:pPr>
        <w:pStyle w:val="3"/>
        <w:keepNext w:val="0"/>
        <w:keepLines w:val="0"/>
        <w:widowControl/>
        <w:suppressLineNumbers w:val="0"/>
        <w:spacing w:line="240" w:lineRule="auto"/>
      </w:pPr>
    </w:p>
    <w:p w14:paraId="424E5E18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t xml:space="preserve">✅ </w:t>
      </w:r>
      <w:r>
        <w:rPr>
          <w:rFonts w:hint="default" w:ascii="Calibri" w:hAnsi="Calibri" w:cs="Calibri"/>
          <w:u w:val="single"/>
        </w:rPr>
        <w:t>Section 1: Product Backlog &amp; Sprint Planning Table (4 Marks)</w:t>
      </w:r>
    </w:p>
    <w:p w14:paraId="60BD278D">
      <w:pPr>
        <w:pStyle w:val="85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Here’s a filled version customized for </w:t>
      </w:r>
      <w:r>
        <w:rPr>
          <w:rStyle w:val="92"/>
          <w:rFonts w:hint="default" w:ascii="Calibri" w:hAnsi="Calibri" w:cs="Calibri"/>
        </w:rPr>
        <w:t>SmartSDLC</w:t>
      </w:r>
      <w:r>
        <w:rPr>
          <w:rFonts w:hint="default" w:ascii="Calibri" w:hAnsi="Calibri" w:cs="Calibri"/>
        </w:rPr>
        <w:t>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380"/>
        <w:gridCol w:w="1354"/>
        <w:gridCol w:w="2364"/>
        <w:gridCol w:w="875"/>
        <w:gridCol w:w="1083"/>
        <w:gridCol w:w="1257"/>
      </w:tblGrid>
      <w:tr w14:paraId="101A4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6644E24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1380" w:type="dxa"/>
            <w:vAlign w:val="center"/>
          </w:tcPr>
          <w:p w14:paraId="2F4C92A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1354" w:type="dxa"/>
            <w:vAlign w:val="center"/>
          </w:tcPr>
          <w:p w14:paraId="2D74456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2364" w:type="dxa"/>
            <w:vAlign w:val="center"/>
          </w:tcPr>
          <w:p w14:paraId="12701AD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875" w:type="dxa"/>
            <w:vAlign w:val="center"/>
          </w:tcPr>
          <w:p w14:paraId="330AB7E1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1083" w:type="dxa"/>
            <w:vAlign w:val="center"/>
          </w:tcPr>
          <w:p w14:paraId="17E5A311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1257" w:type="dxa"/>
            <w:vAlign w:val="center"/>
          </w:tcPr>
          <w:p w14:paraId="5110A77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Team Members</w:t>
            </w:r>
          </w:p>
        </w:tc>
      </w:tr>
      <w:tr w14:paraId="5C84C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609810B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380" w:type="dxa"/>
            <w:vAlign w:val="center"/>
          </w:tcPr>
          <w:p w14:paraId="290FC58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Authentication</w:t>
            </w:r>
          </w:p>
        </w:tc>
        <w:tc>
          <w:tcPr>
            <w:tcW w:w="1354" w:type="dxa"/>
            <w:vAlign w:val="center"/>
          </w:tcPr>
          <w:p w14:paraId="3878EAB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2364" w:type="dxa"/>
            <w:vAlign w:val="center"/>
          </w:tcPr>
          <w:p w14:paraId="10CB874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register for the application by entering my email, password, and confirming password.</w:t>
            </w:r>
          </w:p>
        </w:tc>
        <w:tc>
          <w:tcPr>
            <w:tcW w:w="875" w:type="dxa"/>
            <w:vAlign w:val="center"/>
          </w:tcPr>
          <w:p w14:paraId="1D401B9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83" w:type="dxa"/>
            <w:vAlign w:val="center"/>
          </w:tcPr>
          <w:p w14:paraId="2AA2B8F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57" w:type="dxa"/>
            <w:vAlign w:val="center"/>
          </w:tcPr>
          <w:p w14:paraId="0FF770D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Vanaja</w:t>
            </w:r>
          </w:p>
        </w:tc>
      </w:tr>
      <w:tr w14:paraId="1DFE0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761669C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380" w:type="dxa"/>
            <w:vAlign w:val="center"/>
          </w:tcPr>
          <w:p w14:paraId="7E67EF41">
            <w:pPr>
              <w:spacing w:line="240" w:lineRule="auto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354" w:type="dxa"/>
            <w:vAlign w:val="center"/>
          </w:tcPr>
          <w:p w14:paraId="6976ABE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2364" w:type="dxa"/>
            <w:vAlign w:val="center"/>
          </w:tcPr>
          <w:p w14:paraId="7BF6A5A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will receive an OTP to reset my password via email.</w:t>
            </w:r>
          </w:p>
        </w:tc>
        <w:tc>
          <w:tcPr>
            <w:tcW w:w="875" w:type="dxa"/>
            <w:vAlign w:val="center"/>
          </w:tcPr>
          <w:p w14:paraId="5A2F88E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83" w:type="dxa"/>
            <w:vAlign w:val="center"/>
          </w:tcPr>
          <w:p w14:paraId="740D4DD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57" w:type="dxa"/>
            <w:vAlign w:val="center"/>
          </w:tcPr>
          <w:p w14:paraId="13255B2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Manasa</w:t>
            </w:r>
          </w:p>
        </w:tc>
      </w:tr>
      <w:tr w14:paraId="6EEE2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6D376B6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380" w:type="dxa"/>
            <w:vAlign w:val="center"/>
          </w:tcPr>
          <w:p w14:paraId="48B449A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 &amp; Classify PDF</w:t>
            </w:r>
          </w:p>
        </w:tc>
        <w:tc>
          <w:tcPr>
            <w:tcW w:w="1354" w:type="dxa"/>
            <w:vAlign w:val="center"/>
          </w:tcPr>
          <w:p w14:paraId="5443AC5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2364" w:type="dxa"/>
            <w:vAlign w:val="center"/>
          </w:tcPr>
          <w:p w14:paraId="6C9E5EE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upload a PDF and classify it into SDLC phases using AI.</w:t>
            </w:r>
          </w:p>
        </w:tc>
        <w:tc>
          <w:tcPr>
            <w:tcW w:w="875" w:type="dxa"/>
            <w:vAlign w:val="center"/>
          </w:tcPr>
          <w:p w14:paraId="5A812C1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83" w:type="dxa"/>
            <w:vAlign w:val="center"/>
          </w:tcPr>
          <w:p w14:paraId="7BFEF49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57" w:type="dxa"/>
            <w:vAlign w:val="center"/>
          </w:tcPr>
          <w:p w14:paraId="4EB7AFA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Tulasi</w:t>
            </w:r>
          </w:p>
        </w:tc>
      </w:tr>
      <w:tr w14:paraId="2ABF3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6989569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380" w:type="dxa"/>
            <w:vAlign w:val="center"/>
          </w:tcPr>
          <w:p w14:paraId="333B64AB">
            <w:pPr>
              <w:spacing w:line="240" w:lineRule="auto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354" w:type="dxa"/>
            <w:vAlign w:val="center"/>
          </w:tcPr>
          <w:p w14:paraId="2CE0C85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2364" w:type="dxa"/>
            <w:vAlign w:val="center"/>
          </w:tcPr>
          <w:p w14:paraId="66CAC9A0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see the phase-wise output visually on the screen.</w:t>
            </w:r>
          </w:p>
        </w:tc>
        <w:tc>
          <w:tcPr>
            <w:tcW w:w="875" w:type="dxa"/>
            <w:vAlign w:val="center"/>
          </w:tcPr>
          <w:p w14:paraId="5CE2293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83" w:type="dxa"/>
            <w:vAlign w:val="center"/>
          </w:tcPr>
          <w:p w14:paraId="1F97F88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57" w:type="dxa"/>
            <w:vAlign w:val="center"/>
          </w:tcPr>
          <w:p w14:paraId="238C1B1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Lakshmi durga</w:t>
            </w:r>
          </w:p>
        </w:tc>
      </w:tr>
      <w:tr w14:paraId="6730D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6C557E0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380" w:type="dxa"/>
            <w:vAlign w:val="center"/>
          </w:tcPr>
          <w:p w14:paraId="69584F2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AI Code Generation</w:t>
            </w:r>
          </w:p>
        </w:tc>
        <w:tc>
          <w:tcPr>
            <w:tcW w:w="1354" w:type="dxa"/>
            <w:vAlign w:val="center"/>
          </w:tcPr>
          <w:p w14:paraId="53533E8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2364" w:type="dxa"/>
            <w:vAlign w:val="center"/>
          </w:tcPr>
          <w:p w14:paraId="3FAA7C8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enter a task description and receive AI-generated code.</w:t>
            </w:r>
          </w:p>
        </w:tc>
        <w:tc>
          <w:tcPr>
            <w:tcW w:w="875" w:type="dxa"/>
            <w:vAlign w:val="center"/>
          </w:tcPr>
          <w:p w14:paraId="4B63FC4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083" w:type="dxa"/>
            <w:vAlign w:val="center"/>
          </w:tcPr>
          <w:p w14:paraId="0336807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57" w:type="dxa"/>
            <w:vAlign w:val="center"/>
          </w:tcPr>
          <w:p w14:paraId="46D81B1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Vanaja</w:t>
            </w:r>
          </w:p>
        </w:tc>
      </w:tr>
      <w:tr w14:paraId="6542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533BB67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380" w:type="dxa"/>
            <w:vAlign w:val="center"/>
          </w:tcPr>
          <w:p w14:paraId="1DAADC2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 Case Generator</w:t>
            </w:r>
          </w:p>
        </w:tc>
        <w:tc>
          <w:tcPr>
            <w:tcW w:w="1354" w:type="dxa"/>
            <w:vAlign w:val="center"/>
          </w:tcPr>
          <w:p w14:paraId="33088B3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USN-6</w:t>
            </w:r>
          </w:p>
        </w:tc>
        <w:tc>
          <w:tcPr>
            <w:tcW w:w="2364" w:type="dxa"/>
            <w:vAlign w:val="center"/>
          </w:tcPr>
          <w:p w14:paraId="14C5816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generate test cases for my generated code.</w:t>
            </w:r>
          </w:p>
        </w:tc>
        <w:tc>
          <w:tcPr>
            <w:tcW w:w="875" w:type="dxa"/>
            <w:vAlign w:val="center"/>
          </w:tcPr>
          <w:p w14:paraId="4E6E34D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83" w:type="dxa"/>
            <w:vAlign w:val="center"/>
          </w:tcPr>
          <w:p w14:paraId="186DCDC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57" w:type="dxa"/>
            <w:vAlign w:val="center"/>
          </w:tcPr>
          <w:p w14:paraId="0DF1EDA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Lakshmi durga</w:t>
            </w:r>
          </w:p>
        </w:tc>
      </w:tr>
      <w:tr w14:paraId="7A9AF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2125EEF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380" w:type="dxa"/>
            <w:vAlign w:val="center"/>
          </w:tcPr>
          <w:p w14:paraId="3ACD35D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Bug Fixer</w:t>
            </w:r>
          </w:p>
        </w:tc>
        <w:tc>
          <w:tcPr>
            <w:tcW w:w="1354" w:type="dxa"/>
            <w:vAlign w:val="center"/>
          </w:tcPr>
          <w:p w14:paraId="404EDF7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USN-7</w:t>
            </w:r>
          </w:p>
        </w:tc>
        <w:tc>
          <w:tcPr>
            <w:tcW w:w="2364" w:type="dxa"/>
            <w:vAlign w:val="center"/>
          </w:tcPr>
          <w:p w14:paraId="6EAAE0F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upload faulty code and get a corrected version from AI.</w:t>
            </w:r>
          </w:p>
        </w:tc>
        <w:tc>
          <w:tcPr>
            <w:tcW w:w="875" w:type="dxa"/>
            <w:vAlign w:val="center"/>
          </w:tcPr>
          <w:p w14:paraId="4C90354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83" w:type="dxa"/>
            <w:vAlign w:val="center"/>
          </w:tcPr>
          <w:p w14:paraId="73499E3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57" w:type="dxa"/>
            <w:vAlign w:val="center"/>
          </w:tcPr>
          <w:p w14:paraId="3738632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Manasa</w:t>
            </w:r>
          </w:p>
        </w:tc>
      </w:tr>
      <w:tr w14:paraId="4C8EB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5444A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380" w:type="dxa"/>
            <w:vAlign w:val="center"/>
          </w:tcPr>
          <w:p w14:paraId="2BB8D8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Code Summarizer</w:t>
            </w:r>
          </w:p>
        </w:tc>
        <w:tc>
          <w:tcPr>
            <w:tcW w:w="1354" w:type="dxa"/>
            <w:vAlign w:val="center"/>
          </w:tcPr>
          <w:p w14:paraId="3A5997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USN-8</w:t>
            </w:r>
          </w:p>
        </w:tc>
        <w:tc>
          <w:tcPr>
            <w:tcW w:w="2364" w:type="dxa"/>
            <w:vAlign w:val="center"/>
          </w:tcPr>
          <w:p w14:paraId="5294A4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upload code and get a natural language summary.</w:t>
            </w:r>
          </w:p>
        </w:tc>
        <w:tc>
          <w:tcPr>
            <w:tcW w:w="875" w:type="dxa"/>
            <w:vAlign w:val="center"/>
          </w:tcPr>
          <w:p w14:paraId="26381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83" w:type="dxa"/>
            <w:vAlign w:val="center"/>
          </w:tcPr>
          <w:p w14:paraId="65A37B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57" w:type="dxa"/>
            <w:vAlign w:val="center"/>
          </w:tcPr>
          <w:p w14:paraId="109711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Tulasi</w:t>
            </w:r>
          </w:p>
        </w:tc>
      </w:tr>
    </w:tbl>
    <w:p w14:paraId="0F16E5A3"/>
    <w:p w14:paraId="367CF01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Fonts w:hint="default" w:ascii="Calibri" w:hAnsi="Calibri" w:cs="Calibri"/>
        </w:rPr>
        <w:t xml:space="preserve">✅ </w:t>
      </w:r>
      <w:r>
        <w:rPr>
          <w:rFonts w:hint="default" w:ascii="Calibri" w:hAnsi="Calibri" w:cs="Calibri"/>
          <w:u w:val="single"/>
        </w:rPr>
        <w:t>Section 2: Project Tracker, Velocity &amp; Burndown Chart (4 Marks)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01"/>
        <w:gridCol w:w="1387"/>
        <w:gridCol w:w="1183"/>
        <w:gridCol w:w="1443"/>
        <w:gridCol w:w="1536"/>
        <w:gridCol w:w="1306"/>
      </w:tblGrid>
      <w:tr w14:paraId="41DF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 w14:paraId="2068BD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2109" w:type="dxa"/>
            <w:vAlign w:val="center"/>
          </w:tcPr>
          <w:p w14:paraId="64CD5C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Total Story Points</w:t>
            </w:r>
          </w:p>
        </w:tc>
        <w:tc>
          <w:tcPr>
            <w:tcW w:w="2109" w:type="dxa"/>
            <w:vAlign w:val="center"/>
          </w:tcPr>
          <w:p w14:paraId="2650DD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2109" w:type="dxa"/>
            <w:vAlign w:val="center"/>
          </w:tcPr>
          <w:p w14:paraId="7F3360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Start Date</w:t>
            </w:r>
          </w:p>
        </w:tc>
        <w:tc>
          <w:tcPr>
            <w:tcW w:w="2109" w:type="dxa"/>
            <w:vAlign w:val="center"/>
          </w:tcPr>
          <w:p w14:paraId="3C7636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End Date (Planned)</w:t>
            </w:r>
          </w:p>
        </w:tc>
        <w:tc>
          <w:tcPr>
            <w:tcW w:w="2109" w:type="dxa"/>
            <w:vAlign w:val="center"/>
          </w:tcPr>
          <w:p w14:paraId="261681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 Completed</w:t>
            </w:r>
          </w:p>
        </w:tc>
        <w:tc>
          <w:tcPr>
            <w:tcW w:w="2109" w:type="dxa"/>
            <w:vAlign w:val="center"/>
          </w:tcPr>
          <w:p w14:paraId="37ABFF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Release Date</w:t>
            </w:r>
          </w:p>
        </w:tc>
      </w:tr>
      <w:tr w14:paraId="6AEBB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 w14:paraId="35F7AB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2109" w:type="dxa"/>
            <w:vAlign w:val="center"/>
          </w:tcPr>
          <w:p w14:paraId="0169E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109" w:type="dxa"/>
            <w:vAlign w:val="center"/>
          </w:tcPr>
          <w:p w14:paraId="50A3A8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 Days</w:t>
            </w:r>
          </w:p>
        </w:tc>
        <w:tc>
          <w:tcPr>
            <w:tcW w:w="2109" w:type="dxa"/>
            <w:vAlign w:val="center"/>
          </w:tcPr>
          <w:p w14:paraId="53AAE1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17 June 2025</w:t>
            </w:r>
          </w:p>
        </w:tc>
        <w:tc>
          <w:tcPr>
            <w:tcW w:w="2109" w:type="dxa"/>
            <w:vAlign w:val="center"/>
          </w:tcPr>
          <w:p w14:paraId="665B5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21 June 2025</w:t>
            </w:r>
          </w:p>
        </w:tc>
        <w:tc>
          <w:tcPr>
            <w:tcW w:w="2109" w:type="dxa"/>
            <w:vAlign w:val="center"/>
          </w:tcPr>
          <w:p w14:paraId="34EB8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109" w:type="dxa"/>
            <w:vAlign w:val="center"/>
          </w:tcPr>
          <w:p w14:paraId="014D9D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21 June 2025</w:t>
            </w:r>
          </w:p>
        </w:tc>
      </w:tr>
      <w:tr w14:paraId="1BE8C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 w14:paraId="1FD8BD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2109" w:type="dxa"/>
            <w:vAlign w:val="center"/>
          </w:tcPr>
          <w:p w14:paraId="69689F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2109" w:type="dxa"/>
            <w:vAlign w:val="center"/>
          </w:tcPr>
          <w:p w14:paraId="04EDEF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 Days</w:t>
            </w:r>
          </w:p>
        </w:tc>
        <w:tc>
          <w:tcPr>
            <w:tcW w:w="2109" w:type="dxa"/>
            <w:vAlign w:val="center"/>
          </w:tcPr>
          <w:p w14:paraId="4F6A8D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22 June 2025</w:t>
            </w:r>
          </w:p>
        </w:tc>
        <w:tc>
          <w:tcPr>
            <w:tcW w:w="2109" w:type="dxa"/>
            <w:vAlign w:val="center"/>
          </w:tcPr>
          <w:p w14:paraId="4A2EFF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27 July 2025</w:t>
            </w:r>
          </w:p>
        </w:tc>
        <w:tc>
          <w:tcPr>
            <w:tcW w:w="2109" w:type="dxa"/>
            <w:vAlign w:val="center"/>
          </w:tcPr>
          <w:p w14:paraId="6570F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2109" w:type="dxa"/>
            <w:vAlign w:val="center"/>
          </w:tcPr>
          <w:p w14:paraId="4B7AEC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27 July 2025</w:t>
            </w:r>
          </w:p>
        </w:tc>
      </w:tr>
    </w:tbl>
    <w:p w14:paraId="53325FB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080F0E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u w:val="single"/>
        </w:rPr>
        <w:t>✅ Velocity Calculation:</w:t>
      </w:r>
    </w:p>
    <w:p w14:paraId="28174DBB"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Total Story Points</w:t>
      </w:r>
      <w:r>
        <w:rPr>
          <w:rFonts w:hint="default" w:ascii="Calibri" w:hAnsi="Calibri" w:cs="Calibri"/>
        </w:rPr>
        <w:t xml:space="preserve"> = 9 + 13 = </w:t>
      </w:r>
      <w:r>
        <w:rPr>
          <w:rStyle w:val="92"/>
          <w:rFonts w:hint="default" w:ascii="Calibri" w:hAnsi="Calibri" w:cs="Calibri"/>
        </w:rPr>
        <w:t>22</w:t>
      </w:r>
      <w:r>
        <w:rPr>
          <w:rFonts w:hint="default" w:ascii="Calibri" w:hAnsi="Calibri" w:cs="Calibri"/>
        </w:rPr>
        <w:br w:type="textWrapping"/>
      </w:r>
      <w:r>
        <w:rPr>
          <w:rStyle w:val="92"/>
          <w:rFonts w:hint="default" w:ascii="Calibri" w:hAnsi="Calibri" w:cs="Calibri"/>
        </w:rPr>
        <w:t>Total Sprints</w:t>
      </w:r>
      <w:r>
        <w:rPr>
          <w:rFonts w:hint="default" w:ascii="Calibri" w:hAnsi="Calibri" w:cs="Calibri"/>
        </w:rPr>
        <w:t xml:space="preserve"> = 2</w:t>
      </w:r>
      <w:r>
        <w:rPr>
          <w:rFonts w:hint="default" w:ascii="Calibri" w:hAnsi="Calibri" w:cs="Calibri"/>
        </w:rPr>
        <w:br w:type="textWrapping"/>
      </w:r>
      <w:r>
        <w:rPr>
          <w:rStyle w:val="92"/>
          <w:rFonts w:hint="default" w:ascii="Calibri" w:hAnsi="Calibri" w:cs="Calibri"/>
        </w:rPr>
        <w:t>Velocity</w:t>
      </w:r>
      <w:r>
        <w:rPr>
          <w:rFonts w:hint="default" w:ascii="Calibri" w:hAnsi="Calibri" w:cs="Calibri"/>
        </w:rPr>
        <w:t xml:space="preserve"> = 22 / 2 = </w:t>
      </w:r>
      <w:r>
        <w:rPr>
          <w:rStyle w:val="92"/>
          <w:rFonts w:hint="default" w:ascii="Calibri" w:hAnsi="Calibri" w:cs="Calibri"/>
        </w:rPr>
        <w:t>11 Story Points per Sprint</w:t>
      </w:r>
    </w:p>
    <w:p w14:paraId="21F7AE66"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n-US"/>
        </w:rPr>
        <w:t>V</w:t>
      </w:r>
      <w:r>
        <w:rPr>
          <w:rFonts w:hint="default" w:ascii="Calibri" w:hAnsi="Calibri" w:cs="Calibri"/>
          <w:b/>
          <w:bCs/>
        </w:rPr>
        <w:t>elocity per day:</w:t>
      </w:r>
    </w:p>
    <w:p w14:paraId="6C64E5DD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8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Each sprint = 5 days → </w:t>
      </w:r>
      <w:r>
        <w:rPr>
          <w:rStyle w:val="92"/>
          <w:rFonts w:hint="default" w:ascii="Calibri" w:hAnsi="Calibri" w:cs="Calibri"/>
        </w:rPr>
        <w:t>Velocity = 11 / 5 = 2.2 story points/day</w:t>
      </w:r>
    </w:p>
    <w:p w14:paraId="507E33E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72B6C5E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55693DD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bookmarkStart w:id="0" w:name="_GoBack"/>
      <w:bookmarkEnd w:id="0"/>
      <w:r>
        <w:rPr>
          <w:rFonts w:hint="default" w:ascii="Calibri" w:hAnsi="Calibri" w:cs="Calibri"/>
          <w:u w:val="single"/>
        </w:rPr>
        <w:t>Burndown Chart:</w:t>
      </w:r>
    </w:p>
    <w:tbl>
      <w:tblPr>
        <w:tblStyle w:val="111"/>
        <w:tblW w:w="8102" w:type="dxa"/>
        <w:tblInd w:w="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48"/>
        <w:gridCol w:w="2977"/>
        <w:gridCol w:w="3077"/>
      </w:tblGrid>
      <w:tr w14:paraId="62DCC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8" w:type="dxa"/>
            <w:vAlign w:val="center"/>
          </w:tcPr>
          <w:p w14:paraId="30C5E833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Day</w:t>
            </w:r>
          </w:p>
        </w:tc>
        <w:tc>
          <w:tcPr>
            <w:tcW w:w="2977" w:type="dxa"/>
            <w:vAlign w:val="center"/>
          </w:tcPr>
          <w:p w14:paraId="1B31FA73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Planned Remaining SP</w:t>
            </w:r>
          </w:p>
        </w:tc>
        <w:tc>
          <w:tcPr>
            <w:tcW w:w="3077" w:type="dxa"/>
            <w:vAlign w:val="center"/>
          </w:tcPr>
          <w:p w14:paraId="106BCD4E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Remaining SP</w:t>
            </w:r>
          </w:p>
        </w:tc>
      </w:tr>
      <w:tr w14:paraId="5388D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8" w:type="dxa"/>
            <w:vAlign w:val="center"/>
          </w:tcPr>
          <w:p w14:paraId="6FFC8998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977" w:type="dxa"/>
            <w:vAlign w:val="center"/>
          </w:tcPr>
          <w:p w14:paraId="1D73AB72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3077" w:type="dxa"/>
            <w:vAlign w:val="center"/>
          </w:tcPr>
          <w:p w14:paraId="7AFBAF2E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</w:tr>
      <w:tr w14:paraId="25EB3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8" w:type="dxa"/>
            <w:vAlign w:val="center"/>
          </w:tcPr>
          <w:p w14:paraId="716B1829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977" w:type="dxa"/>
            <w:vAlign w:val="center"/>
          </w:tcPr>
          <w:p w14:paraId="0A5D70F6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3077" w:type="dxa"/>
            <w:vAlign w:val="center"/>
          </w:tcPr>
          <w:p w14:paraId="53961885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</w:tr>
      <w:tr w14:paraId="162FF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8" w:type="dxa"/>
            <w:vAlign w:val="center"/>
          </w:tcPr>
          <w:p w14:paraId="1D2BDD33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977" w:type="dxa"/>
            <w:vAlign w:val="center"/>
          </w:tcPr>
          <w:p w14:paraId="23AA41F5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3077" w:type="dxa"/>
            <w:vAlign w:val="center"/>
          </w:tcPr>
          <w:p w14:paraId="4A5115CD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</w:tr>
      <w:tr w14:paraId="2F90E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8" w:type="dxa"/>
            <w:vAlign w:val="center"/>
          </w:tcPr>
          <w:p w14:paraId="0499FCC9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977" w:type="dxa"/>
            <w:vAlign w:val="center"/>
          </w:tcPr>
          <w:p w14:paraId="2903B975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3077" w:type="dxa"/>
            <w:vAlign w:val="center"/>
          </w:tcPr>
          <w:p w14:paraId="3D34F5A2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</w:tr>
      <w:tr w14:paraId="46425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8" w:type="dxa"/>
            <w:vAlign w:val="center"/>
          </w:tcPr>
          <w:p w14:paraId="7C131064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977" w:type="dxa"/>
            <w:vAlign w:val="center"/>
          </w:tcPr>
          <w:p w14:paraId="749DB591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3077" w:type="dxa"/>
            <w:vAlign w:val="center"/>
          </w:tcPr>
          <w:p w14:paraId="585DF5F1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 w14:paraId="5208A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8" w:type="dxa"/>
            <w:vAlign w:val="center"/>
          </w:tcPr>
          <w:p w14:paraId="07E47F3A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977" w:type="dxa"/>
            <w:vAlign w:val="center"/>
          </w:tcPr>
          <w:p w14:paraId="74D4D600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77" w:type="dxa"/>
            <w:vAlign w:val="center"/>
          </w:tcPr>
          <w:p w14:paraId="4CD0E72C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591D6EC1"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u w:val="single"/>
        </w:rPr>
        <w:drawing>
          <wp:inline distT="0" distB="0" distL="114300" distR="114300">
            <wp:extent cx="5751830" cy="3451225"/>
            <wp:effectExtent l="0" t="0" r="8890" b="8255"/>
            <wp:docPr id="3" name="Picture 3" descr="SmartSDLC_Burndown_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martSDLC_Burndown_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440" w:right="1440" w:bottom="1440" w:left="1417" w:header="0" w:footer="0" w:gutter="0"/>
      <w:cols w:space="425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C197557"/>
    <w:multiLevelType w:val="singleLevel"/>
    <w:tmpl w:val="4C19755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236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F236F0"/>
    <w:rsid w:val="21A2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2025-06-29T13:46:00Z</dcterms:created>
  <dc:creator>Vanaja P</dc:creator>
  <cp:lastModifiedBy>Vanaja P</cp:lastModifiedBy>
  <dcterms:modified xsi:type="dcterms:W3CDTF">2025-06-29T14:15:05Z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4002BA5E1F5D48FDB2E3C1C47A7B62B8_11</vt:lpwstr>
  </property>
</Properties>
</file>